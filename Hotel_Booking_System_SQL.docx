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C5" w:rsidRDefault="007C537E">
      <w:pPr>
        <w:pStyle w:val="Title"/>
      </w:pPr>
      <w:r>
        <w:t>SQL Project – Hotel Booking System</w:t>
      </w:r>
    </w:p>
    <w:p w:rsidR="00FA7FC5" w:rsidRDefault="007C537E">
      <w:pPr>
        <w:pStyle w:val="Heading1"/>
      </w:pPr>
      <w:r>
        <w:t>Step 1: Define Requirements</w:t>
      </w:r>
    </w:p>
    <w:p w:rsidR="00FA7FC5" w:rsidRDefault="007C537E">
      <w:r>
        <w:t>Objective: To design and implement a database system to manage hotel rooms, customers, bookings, payments, staff schedules, and room services.</w:t>
      </w:r>
      <w:r>
        <w:br/>
      </w:r>
      <w:r>
        <w:br/>
        <w:t>Requirements:</w:t>
      </w:r>
      <w:r>
        <w:br/>
        <w:t>- Manage hotel rooms (type, price,</w:t>
      </w:r>
      <w:r>
        <w:t xml:space="preserve"> availability)</w:t>
      </w:r>
      <w:r>
        <w:br/>
        <w:t>- Manage customers (details, bookings, payments)</w:t>
      </w:r>
      <w:r>
        <w:br/>
        <w:t>- Manage staff and housekeeping schedules</w:t>
      </w:r>
      <w:r>
        <w:br/>
        <w:t>- Manage room service requests</w:t>
      </w:r>
      <w:r>
        <w:br/>
        <w:t>- Generate reports (occupancy, revenue, workload)</w:t>
      </w:r>
    </w:p>
    <w:p w:rsidR="00FA7FC5" w:rsidRDefault="007C537E">
      <w:pPr>
        <w:pStyle w:val="Heading1"/>
      </w:pPr>
      <w:r>
        <w:t>Step 2: Plan Tables</w:t>
      </w:r>
    </w:p>
    <w:p w:rsidR="00FA7FC5" w:rsidRDefault="007C537E">
      <w:r>
        <w:t>Tables:</w:t>
      </w:r>
      <w:r>
        <w:br/>
        <w:t>- Hotel_Rooms(RoomID, RoomType, PricePerN</w:t>
      </w:r>
      <w:r>
        <w:t>ight, Availability)</w:t>
      </w:r>
      <w:r>
        <w:br/>
        <w:t>- Customers(CustomerID, Name, Contact, Email)</w:t>
      </w:r>
      <w:r>
        <w:br/>
        <w:t>- Bookings(BookingID, CustomerID, RoomID, CheckInDate, CheckOutDate, Status)</w:t>
      </w:r>
      <w:r>
        <w:br/>
        <w:t>- Payments(PaymentID, BookingID, Amount, PaymentDate, PaymentMethod)</w:t>
      </w:r>
      <w:r>
        <w:br/>
        <w:t>- Staff(StaffID, Name, Role, ShiftTiming)</w:t>
      </w:r>
      <w:r>
        <w:br/>
        <w:t xml:space="preserve">- </w:t>
      </w:r>
      <w:r>
        <w:t>Housekeeping_Schedule(ScheduleID, RoomID, StaffID, CleaningDate, Status)</w:t>
      </w:r>
      <w:r>
        <w:br/>
        <w:t>- Room_Service(RequestID, RoomID, StaffID, ServiceDetails, RequestDate, Status)</w:t>
      </w:r>
    </w:p>
    <w:p w:rsidR="00FA7FC5" w:rsidRDefault="007C537E">
      <w:pPr>
        <w:pStyle w:val="Heading1"/>
      </w:pPr>
      <w:r>
        <w:t>Step 3: Set Up Database</w:t>
      </w:r>
    </w:p>
    <w:p w:rsidR="00FA7FC5" w:rsidRDefault="007C537E">
      <w:r>
        <w:t>CREATE DATABASE HotelDB;</w:t>
      </w:r>
      <w:r>
        <w:br/>
        <w:t>USE HotelDB;</w:t>
      </w:r>
    </w:p>
    <w:p w:rsidR="00FA7FC5" w:rsidRDefault="007C537E">
      <w:pPr>
        <w:pStyle w:val="Heading1"/>
      </w:pPr>
      <w:r>
        <w:t>Step 4: Create Tables</w:t>
      </w:r>
    </w:p>
    <w:p w:rsidR="00FA7FC5" w:rsidRDefault="007C537E">
      <w:r>
        <w:t>Example DDL:</w:t>
      </w:r>
      <w:r>
        <w:br/>
      </w:r>
      <w:r>
        <w:br/>
        <w:t>CREAT</w:t>
      </w:r>
      <w:r>
        <w:t>E TABLE Hotel_Rooms (</w:t>
      </w:r>
      <w:r>
        <w:br/>
        <w:t xml:space="preserve">  RoomID INT AUTO_INCREMENT PRIMARY KEY,</w:t>
      </w:r>
      <w:r>
        <w:br/>
        <w:t xml:space="preserve">  RoomType VARCHAR(50) NOT NULL,</w:t>
      </w:r>
      <w:r>
        <w:br/>
        <w:t xml:space="preserve">  PricePerNight DECIMAL(10,2) NOT NULL,</w:t>
      </w:r>
      <w:r>
        <w:br/>
        <w:t xml:space="preserve">  Availability CHAR(1) DEFAULT 'Y'</w:t>
      </w:r>
      <w:r>
        <w:br/>
        <w:t>);</w:t>
      </w:r>
      <w:r>
        <w:br/>
      </w:r>
      <w:r>
        <w:br/>
      </w:r>
      <w:r>
        <w:lastRenderedPageBreak/>
        <w:t>-- Similar CREATE TABLE for Customers, Bookings, Payments, Staff, Housekeeping_Sc</w:t>
      </w:r>
      <w:r>
        <w:t>hedule, Room_Service</w:t>
      </w:r>
    </w:p>
    <w:p w:rsidR="00FA7FC5" w:rsidRDefault="007C537E">
      <w:pPr>
        <w:pStyle w:val="Heading1"/>
      </w:pPr>
      <w:r>
        <w:t>Step 5: Insert Sample Data</w:t>
      </w:r>
    </w:p>
    <w:p w:rsidR="00FA7FC5" w:rsidRDefault="007C537E">
      <w:r>
        <w:t>INSERT INTO Hotel_Rooms (RoomType, PricePerNight, Availability) VALUES</w:t>
      </w:r>
      <w:r>
        <w:br/>
        <w:t>('Single', 1500.00, 'Y'),</w:t>
      </w:r>
      <w:r>
        <w:br/>
        <w:t>('Double', 2500.00, 'Y'),</w:t>
      </w:r>
      <w:r>
        <w:br/>
        <w:t>('Suite', 5000.00, 'Y');</w:t>
      </w:r>
      <w:r>
        <w:br/>
      </w:r>
      <w:r>
        <w:br/>
        <w:t>-- Similarly insert 10 rows for each table</w:t>
      </w:r>
    </w:p>
    <w:p w:rsidR="00FA7FC5" w:rsidRDefault="007C537E">
      <w:pPr>
        <w:pStyle w:val="Heading1"/>
      </w:pPr>
      <w:r>
        <w:t>Step 6: Queries</w:t>
      </w:r>
    </w:p>
    <w:p w:rsidR="00FA7FC5" w:rsidRDefault="007C537E">
      <w:r>
        <w:t>-- List available rooms</w:t>
      </w:r>
      <w:r>
        <w:br/>
        <w:t>SELECT * FROM Hotel_Rooms WHERE Availability = 'Y';</w:t>
      </w:r>
      <w:r>
        <w:br/>
      </w:r>
      <w:r>
        <w:br/>
        <w:t>-- Bookings of a specific customer</w:t>
      </w:r>
      <w:r>
        <w:br/>
        <w:t>SELECT b.BookingID, r.RoomType, b.CheckInDate, b.CheckOutDate, b.Status</w:t>
      </w:r>
      <w:r>
        <w:br/>
        <w:t>FROM Bookings b</w:t>
      </w:r>
      <w:r>
        <w:br/>
        <w:t>JOIN Hotel_Rooms r ON b.RoomID = r.RoomID</w:t>
      </w:r>
      <w:r>
        <w:br/>
        <w:t>WHERE b.Custom</w:t>
      </w:r>
      <w:r>
        <w:t>erID = 2;</w:t>
      </w:r>
      <w:r>
        <w:br/>
      </w:r>
      <w:r>
        <w:br/>
        <w:t>-- Revenue report</w:t>
      </w:r>
      <w:r>
        <w:br/>
        <w:t>SELECT SUM(Amount) AS TotalRevenue FROM Payments;</w:t>
      </w:r>
      <w:r>
        <w:br/>
      </w:r>
      <w:r>
        <w:br/>
        <w:t>-- Count bookings by status</w:t>
      </w:r>
      <w:r>
        <w:br/>
        <w:t>SELECT Status, COUNT(*) FROM Bookings GROUP BY Status;</w:t>
      </w:r>
    </w:p>
    <w:p w:rsidR="00FA7FC5" w:rsidRDefault="007C537E">
      <w:pPr>
        <w:pStyle w:val="Heading1"/>
      </w:pPr>
      <w:r>
        <w:t>Step 7: Advanced Features</w:t>
      </w:r>
    </w:p>
    <w:p w:rsidR="00FA7FC5" w:rsidRDefault="007C537E">
      <w:r>
        <w:t>Views:</w:t>
      </w:r>
      <w:r>
        <w:br/>
        <w:t>CREATE VIEW available_rooms_view AS</w:t>
      </w:r>
      <w:r>
        <w:br/>
        <w:t>SELECT * FROM Hotel_Room</w:t>
      </w:r>
      <w:r>
        <w:t>s WHERE Availability = 'Y';</w:t>
      </w:r>
      <w:r>
        <w:br/>
      </w:r>
      <w:r>
        <w:br/>
        <w:t>Stored Procedures:</w:t>
      </w:r>
      <w:r>
        <w:br/>
        <w:t>DELIMITER //</w:t>
      </w:r>
      <w:r>
        <w:br/>
        <w:t>CREATE PROCEDURE MakeBooking(IN p_CustomerID INT, IN p_RoomID INT, IN p_CheckIn DATE, IN p_CheckOut DATE)</w:t>
      </w:r>
      <w:r>
        <w:br/>
        <w:t>BEGIN</w:t>
      </w:r>
      <w:r>
        <w:br/>
        <w:t xml:space="preserve">  INSERT INTO Bookings (CustomerID, RoomID, CheckInDate, CheckOutDate, Status)</w:t>
      </w:r>
      <w:r>
        <w:br/>
        <w:t xml:space="preserve">  VA</w:t>
      </w:r>
      <w:r>
        <w:t>LUES (p_CustomerID, p_RoomID, p_CheckIn, p_CheckOut, 'Booked');</w:t>
      </w:r>
      <w:r>
        <w:br/>
        <w:t xml:space="preserve">  UPDATE Hotel_Rooms SET Availability = 'N' WHERE RoomID = p_RoomID;</w:t>
      </w:r>
      <w:r>
        <w:br/>
      </w:r>
      <w:r>
        <w:lastRenderedPageBreak/>
        <w:t>END //</w:t>
      </w:r>
      <w:r>
        <w:br/>
        <w:t>DELIMITER ;</w:t>
      </w:r>
      <w:r>
        <w:br/>
      </w:r>
      <w:r>
        <w:br/>
        <w:t>Triggers:</w:t>
      </w:r>
      <w:r>
        <w:br/>
        <w:t>DELIMITER //</w:t>
      </w:r>
      <w:r>
        <w:br/>
        <w:t>CREATE TRIGGER AfterBookingInsert</w:t>
      </w:r>
      <w:r>
        <w:br/>
        <w:t>AFTER INSERT ON Bookings</w:t>
      </w:r>
      <w:r>
        <w:br/>
        <w:t>FOR EACH ROW</w:t>
      </w:r>
      <w:r>
        <w:br/>
        <w:t>BEGIN</w:t>
      </w:r>
      <w:r>
        <w:br/>
        <w:t xml:space="preserve">  </w:t>
      </w:r>
      <w:r>
        <w:t>UPDATE Hotel_Rooms SET Availability = 'N' WHERE RoomID = NEW.RoomID;</w:t>
      </w:r>
      <w:r>
        <w:br/>
        <w:t>END //</w:t>
      </w:r>
      <w:r>
        <w:br/>
        <w:t>DELIMITER ;</w:t>
      </w:r>
    </w:p>
    <w:p w:rsidR="002E03C6" w:rsidRDefault="002E03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Worked </w:t>
      </w:r>
      <w:r w:rsidRPr="002E03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SQL text file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7C537E" w:rsidRPr="002E03C6" w:rsidRDefault="007C537E">
      <w:pPr>
        <w:rPr>
          <w:b/>
        </w:rPr>
      </w:pPr>
      <w:hyperlink r:id="rId6" w:history="1">
        <w:r w:rsidRPr="000C0F99">
          <w:rPr>
            <w:rStyle w:val="Hyperlink"/>
            <w:b/>
          </w:rPr>
          <w:t>https://github.com/vigneshprakash817/SQL/blob/main/Hotel_DB.sql</w:t>
        </w:r>
      </w:hyperlink>
    </w:p>
    <w:p w:rsidR="00FA7FC5" w:rsidRDefault="007C537E">
      <w:pPr>
        <w:pStyle w:val="Heading1"/>
      </w:pPr>
      <w:r>
        <w:t>Step 8: Reports</w:t>
      </w:r>
    </w:p>
    <w:p w:rsidR="00FA7FC5" w:rsidRDefault="007C537E">
      <w:r>
        <w:t>- Occupancy rate report</w:t>
      </w:r>
      <w:r>
        <w:br/>
        <w:t>- Revenue report by month</w:t>
      </w:r>
      <w:r>
        <w:br/>
        <w:t>- Pending housekeeping tasks</w:t>
      </w:r>
      <w:bookmarkStart w:id="0" w:name="_GoBack"/>
      <w:bookmarkEnd w:id="0"/>
      <w:r>
        <w:br/>
        <w:t>- Room service requests</w:t>
      </w:r>
      <w:r>
        <w:br/>
        <w:t>- Staff workload report</w:t>
      </w:r>
    </w:p>
    <w:p w:rsidR="00FA7FC5" w:rsidRDefault="007C537E">
      <w:pPr>
        <w:pStyle w:val="Heading1"/>
      </w:pPr>
      <w:r>
        <w:t>Step 9: Testing</w:t>
      </w:r>
    </w:p>
    <w:p w:rsidR="00FA7FC5" w:rsidRDefault="007C537E">
      <w:r>
        <w:t xml:space="preserve">- Insert </w:t>
      </w:r>
      <w:r>
        <w:t>a booking → room availability should change to 'N'</w:t>
      </w:r>
      <w:r>
        <w:br/>
        <w:t>- Cancel a booking → room availability should change to 'Y'</w:t>
      </w:r>
      <w:r>
        <w:br/>
        <w:t>- Insert payment → date should auto-fill</w:t>
      </w:r>
      <w:r>
        <w:br/>
        <w:t>- Run reports to verify outputs</w:t>
      </w:r>
    </w:p>
    <w:p w:rsidR="00FA7FC5" w:rsidRDefault="007C537E">
      <w:pPr>
        <w:pStyle w:val="Heading1"/>
      </w:pPr>
      <w:r>
        <w:t>Step 10: Documentation</w:t>
      </w:r>
    </w:p>
    <w:p w:rsidR="00FA7FC5" w:rsidRDefault="007C537E">
      <w:r>
        <w:t>Include:</w:t>
      </w:r>
      <w:r>
        <w:br/>
        <w:t>- Project description &amp; objectives</w:t>
      </w:r>
      <w:r>
        <w:br/>
        <w:t>- Tab</w:t>
      </w:r>
      <w:r>
        <w:t>le structures with relationships</w:t>
      </w:r>
      <w:r>
        <w:br/>
        <w:t>- SQL scripts (DDL, DML, queries)</w:t>
      </w:r>
      <w:r>
        <w:br/>
        <w:t>- Stored procedures, triggers, vie</w:t>
      </w:r>
      <w:r w:rsidR="002E03C6">
        <w:t>ws</w:t>
      </w:r>
      <w:r w:rsidR="002E03C6">
        <w:br/>
        <w:t>- Sample outputs (Attached SQL text file</w:t>
      </w:r>
      <w:r>
        <w:t>)</w:t>
      </w:r>
    </w:p>
    <w:sectPr w:rsidR="00FA7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03C6"/>
    <w:rsid w:val="00326F90"/>
    <w:rsid w:val="007C537E"/>
    <w:rsid w:val="00AA1D8D"/>
    <w:rsid w:val="00B47730"/>
    <w:rsid w:val="00CB0664"/>
    <w:rsid w:val="00E9674F"/>
    <w:rsid w:val="00FA7F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96470"/>
  <w14:defaultImageDpi w14:val="300"/>
  <w15:docId w15:val="{9E9D0FF8-A741-4288-AC7A-21A9A6D0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C5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gneshprakash817/SQL/blob/main/Hotel_DB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2BC0DB-249F-4725-AB2C-B6A16B9D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 K</cp:lastModifiedBy>
  <cp:revision>5</cp:revision>
  <dcterms:created xsi:type="dcterms:W3CDTF">2013-12-23T23:15:00Z</dcterms:created>
  <dcterms:modified xsi:type="dcterms:W3CDTF">2025-08-29T14:28:00Z</dcterms:modified>
  <cp:category/>
</cp:coreProperties>
</file>